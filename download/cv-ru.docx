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7"/>
      </w:tblGrid>
      <w:tr w:rsidR="00EF2804" w:rsidRPr="00AC38EB">
        <w:trPr>
          <w:tblCellSpacing w:w="15" w:type="dxa"/>
        </w:trPr>
        <w:tc>
          <w:tcPr>
            <w:tcW w:w="6030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2804" w:rsidRPr="00AC38EB" w:rsidRDefault="009B453E">
            <w:pPr>
              <w:pStyle w:val="2"/>
              <w:keepNext w:val="0"/>
              <w:spacing w:before="0" w:after="299"/>
              <w:rPr>
                <w:iCs w:val="0"/>
                <w:color w:val="943634" w:themeColor="accent2" w:themeShade="BF"/>
                <w:sz w:val="28"/>
                <w:szCs w:val="28"/>
              </w:rPr>
            </w:pPr>
            <w:proofErr w:type="spellStart"/>
            <w:r w:rsidRPr="00AC38EB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>Мустафаев</w:t>
            </w:r>
            <w:proofErr w:type="spellEnd"/>
            <w:r w:rsidRPr="00AC38EB">
              <w:rPr>
                <w:iCs w:val="0"/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name"/>
                <w:iCs w:val="0"/>
                <w:color w:val="943634" w:themeColor="accent2" w:themeShade="BF"/>
                <w:sz w:val="28"/>
                <w:szCs w:val="28"/>
              </w:rPr>
              <w:t>Хайям</w:t>
            </w:r>
            <w:proofErr w:type="spellEnd"/>
            <w:r w:rsidRPr="00AC38EB">
              <w:rPr>
                <w:iCs w:val="0"/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otch"/>
                <w:iCs w:val="0"/>
                <w:color w:val="943634" w:themeColor="accent2" w:themeShade="BF"/>
                <w:sz w:val="28"/>
                <w:szCs w:val="28"/>
              </w:rPr>
              <w:t>Юсиф</w:t>
            </w:r>
            <w:proofErr w:type="spellEnd"/>
          </w:p>
          <w:tbl>
            <w:tblPr>
              <w:tblW w:w="90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5982"/>
            </w:tblGrid>
            <w:tr w:rsidR="00EF2804" w:rsidRPr="0030606F" w:rsidTr="00AC38EB">
              <w:trPr>
                <w:trHeight w:val="525"/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Цель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BE193E" w:rsidRDefault="009B453E" w:rsidP="00AC38EB">
                  <w:pPr>
                    <w:rPr>
                      <w:color w:val="000000"/>
                      <w:sz w:val="28"/>
                      <w:szCs w:val="28"/>
                      <w:lang w:val="ru-RU"/>
                    </w:rPr>
                  </w:pPr>
                  <w:r w:rsidRPr="00BE193E">
                    <w:rPr>
                      <w:color w:val="000000"/>
                      <w:sz w:val="28"/>
                      <w:szCs w:val="28"/>
                      <w:lang w:val="ru-RU"/>
                    </w:rPr>
                    <w:t>Верстка</w:t>
                  </w:r>
                  <w:r w:rsidR="00AC38EB" w:rsidRPr="00BE193E">
                    <w:rPr>
                      <w:color w:val="000000"/>
                      <w:sz w:val="28"/>
                      <w:szCs w:val="28"/>
                      <w:lang w:val="ru-RU"/>
                    </w:rPr>
                    <w:t>+</w:t>
                  </w:r>
                  <w:r w:rsidRPr="00BE193E">
                    <w:rPr>
                      <w:color w:val="000000"/>
                      <w:sz w:val="28"/>
                      <w:szCs w:val="28"/>
                    </w:rPr>
                    <w:t>Back</w:t>
                  </w:r>
                  <w:r w:rsidRPr="00BE193E">
                    <w:rPr>
                      <w:color w:val="000000"/>
                      <w:sz w:val="28"/>
                      <w:szCs w:val="28"/>
                      <w:lang w:val="ru-RU"/>
                    </w:rPr>
                    <w:t>-</w:t>
                  </w:r>
                  <w:r w:rsidRPr="00BE193E">
                    <w:rPr>
                      <w:color w:val="000000"/>
                      <w:sz w:val="28"/>
                      <w:szCs w:val="28"/>
                    </w:rPr>
                    <w:t>end</w:t>
                  </w:r>
                  <w:r w:rsidR="00AC38EB" w:rsidRPr="00BE193E">
                    <w:rPr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 w:rsidRPr="00BE193E">
                    <w:rPr>
                      <w:color w:val="000000"/>
                      <w:sz w:val="28"/>
                      <w:szCs w:val="28"/>
                      <w:lang w:val="ru-RU"/>
                    </w:rPr>
                    <w:t>разработка+ Контент менеджер</w:t>
                  </w:r>
                </w:p>
              </w:tc>
            </w:tr>
            <w:tr w:rsidR="00EF2804" w:rsidRPr="00AC38EB" w:rsidTr="00AC38EB">
              <w:trPr>
                <w:trHeight w:val="525"/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Дата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рождения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C38EB">
                    <w:rPr>
                      <w:rStyle w:val="pbday"/>
                      <w:color w:val="000000"/>
                      <w:sz w:val="28"/>
                      <w:szCs w:val="28"/>
                    </w:rPr>
                    <w:t>22</w:t>
                  </w:r>
                  <w:r w:rsidRPr="00AC38E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rStyle w:val="pbmonth"/>
                      <w:color w:val="000000"/>
                      <w:sz w:val="28"/>
                      <w:szCs w:val="28"/>
                    </w:rPr>
                    <w:t>июня</w:t>
                  </w:r>
                  <w:proofErr w:type="spellEnd"/>
                  <w:r w:rsidRPr="00AC38E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AC38EB">
                    <w:rPr>
                      <w:rStyle w:val="pbyear"/>
                      <w:color w:val="000000"/>
                      <w:sz w:val="28"/>
                      <w:szCs w:val="28"/>
                    </w:rPr>
                    <w:t>1988</w:t>
                  </w:r>
                  <w:r w:rsidRPr="00AC38EB">
                    <w:rPr>
                      <w:color w:val="000000"/>
                      <w:sz w:val="28"/>
                      <w:szCs w:val="28"/>
                    </w:rPr>
                    <w:t xml:space="preserve">г </w:t>
                  </w:r>
                </w:p>
              </w:tc>
            </w:tr>
            <w:tr w:rsidR="00EF2804" w:rsidRPr="00AC38EB" w:rsidTr="00AC38EB">
              <w:trPr>
                <w:trHeight w:val="525"/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Желаемый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уровень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заработной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платы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 w:rsidP="00AC38EB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C38EB">
                    <w:rPr>
                      <w:rStyle w:val="psalary"/>
                      <w:color w:val="000000"/>
                      <w:sz w:val="28"/>
                      <w:szCs w:val="28"/>
                    </w:rPr>
                    <w:t>800-1500</w:t>
                  </w:r>
                  <w:r w:rsidRPr="00AC38E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C38EB" w:rsidRPr="00AC38EB">
                    <w:rPr>
                      <w:color w:val="000000"/>
                      <w:sz w:val="28"/>
                      <w:szCs w:val="28"/>
                      <w:lang w:val="ru-RU"/>
                    </w:rPr>
                    <w:t>манат</w:t>
                  </w:r>
                  <w:proofErr w:type="spellEnd"/>
                  <w:r w:rsidRPr="00AC38EB">
                    <w:rPr>
                      <w:color w:val="000000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EF2804" w:rsidRPr="00AC38EB" w:rsidTr="00AC38EB">
              <w:trPr>
                <w:trHeight w:val="525"/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Контактный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телефон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C38EB">
                    <w:rPr>
                      <w:rStyle w:val="ptel"/>
                      <w:color w:val="000000"/>
                      <w:sz w:val="28"/>
                      <w:szCs w:val="28"/>
                    </w:rPr>
                    <w:t>0554240996</w:t>
                  </w:r>
                </w:p>
              </w:tc>
            </w:tr>
            <w:tr w:rsidR="00EF2804" w:rsidRPr="00AC38EB" w:rsidTr="00AC38EB">
              <w:trPr>
                <w:trHeight w:val="525"/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Электронная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почта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C38EB">
                    <w:rPr>
                      <w:rStyle w:val="pemail"/>
                      <w:color w:val="000000"/>
                      <w:sz w:val="28"/>
                      <w:szCs w:val="28"/>
                    </w:rPr>
                    <w:t>xeyyamit@gmail.ru</w:t>
                  </w:r>
                </w:p>
              </w:tc>
            </w:tr>
            <w:tr w:rsidR="00EF2804" w:rsidRPr="00AC38EB" w:rsidTr="00AC38EB">
              <w:trPr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Гражданство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rStyle w:val="pcitizenship"/>
                      <w:color w:val="000000"/>
                      <w:sz w:val="28"/>
                      <w:szCs w:val="28"/>
                    </w:rPr>
                    <w:t>Азербайджан</w:t>
                  </w:r>
                  <w:proofErr w:type="spellEnd"/>
                </w:p>
              </w:tc>
            </w:tr>
            <w:tr w:rsidR="00EF2804" w:rsidRPr="00AC38EB" w:rsidTr="00AC38EB">
              <w:trPr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Город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rStyle w:val="pcity"/>
                      <w:color w:val="000000"/>
                      <w:sz w:val="28"/>
                      <w:szCs w:val="28"/>
                    </w:rPr>
                    <w:t>Баку</w:t>
                  </w:r>
                  <w:proofErr w:type="spellEnd"/>
                </w:p>
              </w:tc>
            </w:tr>
            <w:tr w:rsidR="00EF2804" w:rsidRPr="00AC38EB" w:rsidTr="00AC38EB">
              <w:trPr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Переезд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в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другой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город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rStyle w:val="pmove"/>
                      <w:color w:val="000000"/>
                      <w:sz w:val="28"/>
                      <w:szCs w:val="28"/>
                    </w:rPr>
                    <w:t>да</w:t>
                  </w:r>
                  <w:proofErr w:type="spellEnd"/>
                </w:p>
              </w:tc>
            </w:tr>
            <w:tr w:rsidR="00EF2804" w:rsidRPr="00AC38EB" w:rsidTr="00AC38EB">
              <w:trPr>
                <w:tblCellSpacing w:w="15" w:type="dxa"/>
              </w:trPr>
              <w:tc>
                <w:tcPr>
                  <w:tcW w:w="303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>Командировки</w:t>
                  </w:r>
                  <w:proofErr w:type="spellEnd"/>
                  <w:r w:rsidRPr="00AC38EB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93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AC38EB" w:rsidRDefault="009B453E">
                  <w:pPr>
                    <w:rPr>
                      <w:color w:val="000000"/>
                      <w:sz w:val="28"/>
                      <w:szCs w:val="28"/>
                      <w:lang w:val="ru-RU"/>
                    </w:rPr>
                  </w:pPr>
                  <w:proofErr w:type="spellStart"/>
                  <w:r w:rsidRPr="00AC38EB">
                    <w:rPr>
                      <w:rStyle w:val="ptrips"/>
                      <w:color w:val="000000"/>
                      <w:sz w:val="28"/>
                      <w:szCs w:val="28"/>
                    </w:rPr>
                    <w:t>да</w:t>
                  </w:r>
                  <w:proofErr w:type="spellEnd"/>
                </w:p>
              </w:tc>
            </w:tr>
          </w:tbl>
          <w:p w:rsidR="00EF2804" w:rsidRPr="00AC38EB" w:rsidRDefault="00EF2804">
            <w:pPr>
              <w:rPr>
                <w:rStyle w:val="potch"/>
                <w:color w:val="000000"/>
                <w:sz w:val="28"/>
                <w:szCs w:val="28"/>
              </w:rPr>
            </w:pPr>
          </w:p>
        </w:tc>
      </w:tr>
    </w:tbl>
    <w:p w:rsidR="00EF2804" w:rsidRPr="00AC38EB" w:rsidRDefault="00043AD6">
      <w:pPr>
        <w:ind w:left="15" w:right="15"/>
        <w:rPr>
          <w:color w:val="808080"/>
          <w:sz w:val="28"/>
          <w:szCs w:val="28"/>
        </w:rPr>
      </w:pPr>
      <w:r>
        <w:rPr>
          <w:sz w:val="28"/>
          <w:szCs w:val="28"/>
        </w:rPr>
        <w:pict>
          <v:rect id="_x0000_i1025" style="width:540pt;height:1.5pt" o:hralign="center" o:hrstd="t" o:hr="t" fillcolor="gray" stroked="f">
            <v:path strokeok="f"/>
          </v:rect>
        </w:pict>
      </w:r>
    </w:p>
    <w:p w:rsidR="00AC38EB" w:rsidRPr="00AC38EB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AC38EB" w:rsidRDefault="009B453E" w:rsidP="00AC38EB">
      <w:pPr>
        <w:pStyle w:val="2"/>
        <w:keepNext w:val="0"/>
        <w:spacing w:before="0" w:after="299"/>
        <w:rPr>
          <w:rStyle w:val="pfamily"/>
          <w:iCs w:val="0"/>
          <w:color w:val="943634" w:themeColor="accent2" w:themeShade="BF"/>
          <w:sz w:val="28"/>
          <w:szCs w:val="28"/>
        </w:rPr>
      </w:pP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Опыт</w:t>
      </w:r>
      <w:proofErr w:type="spellEnd"/>
      <w:r w:rsidRPr="00AC38EB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работы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7800"/>
      </w:tblGrid>
      <w:tr w:rsidR="00EF2804" w:rsidRPr="00AC38EB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Организация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r w:rsidRPr="00AC38EB">
              <w:rPr>
                <w:rStyle w:val="porganiz"/>
                <w:color w:val="000000"/>
                <w:sz w:val="28"/>
                <w:szCs w:val="28"/>
              </w:rPr>
              <w:t>SIMFONIYA DIZAYN VE TICARET MERKEZI</w:t>
            </w:r>
            <w:r w:rsidRPr="00AC38E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38EB">
              <w:rPr>
                <w:rStyle w:val="pjobcity"/>
                <w:color w:val="000000"/>
                <w:sz w:val="28"/>
                <w:szCs w:val="28"/>
              </w:rPr>
              <w:t>Баку</w:t>
            </w:r>
            <w:proofErr w:type="spellEnd"/>
            <w:r w:rsidRPr="00AC38EB">
              <w:rPr>
                <w:color w:val="000000"/>
                <w:sz w:val="28"/>
                <w:szCs w:val="28"/>
              </w:rPr>
              <w:t xml:space="preserve"> </w:t>
            </w:r>
            <w:r w:rsidRPr="00AC38EB">
              <w:rPr>
                <w:rStyle w:val="pwebsite"/>
                <w:color w:val="000000"/>
                <w:sz w:val="28"/>
                <w:szCs w:val="28"/>
              </w:rPr>
              <w:t>, http://www.simfoniya.az/</w:t>
            </w:r>
          </w:p>
        </w:tc>
      </w:tr>
      <w:tr w:rsidR="00EF2804" w:rsidRPr="0030606F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Сфера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деятельности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организации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sphere"/>
                <w:color w:val="000000"/>
                <w:sz w:val="28"/>
                <w:szCs w:val="28"/>
                <w:lang w:val="ru-RU"/>
              </w:rPr>
              <w:t>Строительство, ремонт, дизайн, продажа стройматериалов.</w:t>
            </w:r>
          </w:p>
        </w:tc>
      </w:tr>
      <w:tr w:rsidR="00EF2804" w:rsidRPr="00AC38EB">
        <w:trPr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Должность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position"/>
                <w:color w:val="000000"/>
                <w:sz w:val="28"/>
                <w:szCs w:val="28"/>
              </w:rPr>
              <w:t>Контент</w:t>
            </w:r>
            <w:proofErr w:type="spellEnd"/>
            <w:r w:rsidRPr="00AC38EB">
              <w:rPr>
                <w:rStyle w:val="ppositio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position"/>
                <w:color w:val="000000"/>
                <w:sz w:val="28"/>
                <w:szCs w:val="28"/>
              </w:rPr>
              <w:t>менеджер</w:t>
            </w:r>
            <w:proofErr w:type="spellEnd"/>
            <w:r w:rsidRPr="00AC38E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EF2804" w:rsidRPr="00AC38EB">
        <w:trPr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Период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AC38EB" w:rsidP="00AC38EB">
            <w:pPr>
              <w:rPr>
                <w:color w:val="000000"/>
                <w:sz w:val="28"/>
                <w:szCs w:val="28"/>
              </w:rPr>
            </w:pPr>
            <w:r>
              <w:rPr>
                <w:rStyle w:val="pjobmonth"/>
                <w:color w:val="000000"/>
                <w:sz w:val="28"/>
                <w:szCs w:val="28"/>
                <w:lang w:val="ru-RU"/>
              </w:rPr>
              <w:t>О</w:t>
            </w:r>
            <w:proofErr w:type="spellStart"/>
            <w:r w:rsidR="009B453E" w:rsidRPr="00AC38EB">
              <w:rPr>
                <w:rStyle w:val="pjobmonth"/>
                <w:color w:val="000000"/>
                <w:sz w:val="28"/>
                <w:szCs w:val="28"/>
              </w:rPr>
              <w:t>ктябрь</w:t>
            </w:r>
            <w:proofErr w:type="spellEnd"/>
            <w:r w:rsidR="009B453E" w:rsidRPr="00AC38EB">
              <w:rPr>
                <w:color w:val="000000"/>
                <w:sz w:val="28"/>
                <w:szCs w:val="28"/>
              </w:rPr>
              <w:t xml:space="preserve"> </w:t>
            </w:r>
            <w:r w:rsidR="009B453E" w:rsidRPr="00AC38EB">
              <w:rPr>
                <w:rStyle w:val="pjobyear"/>
                <w:color w:val="000000"/>
                <w:sz w:val="28"/>
                <w:szCs w:val="28"/>
              </w:rPr>
              <w:t>2014</w:t>
            </w:r>
            <w:r w:rsidR="009B453E" w:rsidRPr="00AC38EB">
              <w:rPr>
                <w:color w:val="000000"/>
                <w:sz w:val="28"/>
                <w:szCs w:val="28"/>
              </w:rPr>
              <w:t xml:space="preserve"> - </w:t>
            </w:r>
            <w:r>
              <w:rPr>
                <w:rStyle w:val="pjobmonth"/>
                <w:color w:val="000000"/>
                <w:sz w:val="28"/>
                <w:szCs w:val="28"/>
                <w:lang w:val="ru-RU"/>
              </w:rPr>
              <w:t>И</w:t>
            </w:r>
            <w:proofErr w:type="spellStart"/>
            <w:r w:rsidR="009B453E" w:rsidRPr="00AC38EB">
              <w:rPr>
                <w:rStyle w:val="pjobmonth"/>
                <w:color w:val="000000"/>
                <w:sz w:val="28"/>
                <w:szCs w:val="28"/>
              </w:rPr>
              <w:t>юнь</w:t>
            </w:r>
            <w:proofErr w:type="spellEnd"/>
            <w:r w:rsidR="009B453E" w:rsidRPr="00AC38EB">
              <w:rPr>
                <w:color w:val="000000"/>
                <w:sz w:val="28"/>
                <w:szCs w:val="28"/>
              </w:rPr>
              <w:t xml:space="preserve"> </w:t>
            </w:r>
            <w:r w:rsidR="009B453E" w:rsidRPr="00AC38EB">
              <w:rPr>
                <w:rStyle w:val="pjobyear"/>
                <w:color w:val="000000"/>
                <w:sz w:val="28"/>
                <w:szCs w:val="28"/>
              </w:rPr>
              <w:t>2015</w:t>
            </w:r>
          </w:p>
        </w:tc>
      </w:tr>
      <w:tr w:rsidR="00EF2804" w:rsidRPr="0030606F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Обязанности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rStyle w:val="pob9zannosti"/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ob9zannosti"/>
                <w:color w:val="000000"/>
                <w:sz w:val="28"/>
                <w:szCs w:val="28"/>
                <w:lang w:val="ru-RU"/>
              </w:rPr>
              <w:t xml:space="preserve">•Контент менеджер. Управление сайтом компании </w:t>
            </w:r>
          </w:p>
        </w:tc>
      </w:tr>
      <w:tr w:rsidR="00EF2804" w:rsidRPr="00AC38EB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Достижения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043AD6">
            <w:pPr>
              <w:rPr>
                <w:rStyle w:val="pdostizhenia"/>
                <w:color w:val="000000"/>
                <w:sz w:val="28"/>
                <w:szCs w:val="28"/>
              </w:rPr>
            </w:pPr>
            <w:hyperlink r:id="rId5" w:history="1">
              <w:r w:rsidR="009B453E" w:rsidRPr="00AC38EB">
                <w:rPr>
                  <w:rStyle w:val="a3"/>
                  <w:sz w:val="28"/>
                  <w:szCs w:val="28"/>
                </w:rPr>
                <w:t>https://webookaz.com/</w:t>
              </w:r>
            </w:hyperlink>
          </w:p>
        </w:tc>
      </w:tr>
      <w:tr w:rsidR="00EF2804" w:rsidRPr="00AC38EB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Причина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поиска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новой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работы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reason"/>
                <w:color w:val="000000"/>
                <w:sz w:val="28"/>
                <w:szCs w:val="28"/>
              </w:rPr>
              <w:t>Обзавестись</w:t>
            </w:r>
            <w:proofErr w:type="spellEnd"/>
            <w:r w:rsidRPr="00AC38EB">
              <w:rPr>
                <w:rStyle w:val="preaso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reason"/>
                <w:color w:val="000000"/>
                <w:sz w:val="28"/>
                <w:szCs w:val="28"/>
              </w:rPr>
              <w:t>работой</w:t>
            </w:r>
            <w:proofErr w:type="spellEnd"/>
            <w:r w:rsidRPr="00AC38EB">
              <w:rPr>
                <w:rStyle w:val="preaso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reason"/>
                <w:color w:val="000000"/>
                <w:sz w:val="28"/>
                <w:szCs w:val="28"/>
              </w:rPr>
              <w:t>по</w:t>
            </w:r>
            <w:proofErr w:type="spellEnd"/>
            <w:r w:rsidRPr="00AC38EB">
              <w:rPr>
                <w:rStyle w:val="preaso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reason"/>
                <w:color w:val="000000"/>
                <w:sz w:val="28"/>
                <w:szCs w:val="28"/>
              </w:rPr>
              <w:t>специальности</w:t>
            </w:r>
            <w:proofErr w:type="spellEnd"/>
          </w:p>
        </w:tc>
      </w:tr>
    </w:tbl>
    <w:p w:rsidR="00EF2804" w:rsidRPr="00AC38EB" w:rsidRDefault="00043AD6">
      <w:pPr>
        <w:ind w:left="15" w:right="15"/>
        <w:rPr>
          <w:color w:val="808080"/>
          <w:sz w:val="28"/>
          <w:szCs w:val="28"/>
        </w:rPr>
      </w:pPr>
      <w:r>
        <w:rPr>
          <w:sz w:val="28"/>
          <w:szCs w:val="28"/>
        </w:rPr>
        <w:pict>
          <v:rect id="_x0000_i1026" style="width:540pt;height:1.5pt" o:hralign="center" o:hrstd="t" o:hr="t" fillcolor="gray" stroked="f">
            <v:path strokeok="f"/>
          </v:rect>
        </w:pict>
      </w:r>
    </w:p>
    <w:p w:rsidR="00AC38EB" w:rsidRPr="00AC38EB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AC38EB" w:rsidRDefault="009B453E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Образование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7800"/>
      </w:tblGrid>
      <w:tr w:rsidR="00EF2804" w:rsidRPr="0030606F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Учебное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заведение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college"/>
                <w:color w:val="000000"/>
                <w:sz w:val="28"/>
                <w:szCs w:val="28"/>
                <w:lang w:val="ru-RU"/>
              </w:rPr>
              <w:t>Смольный институт Российской академии образования</w:t>
            </w:r>
            <w:r w:rsidRPr="00AC38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AC38EB">
              <w:rPr>
                <w:rStyle w:val="bdmonth"/>
                <w:color w:val="000000"/>
                <w:sz w:val="28"/>
                <w:szCs w:val="28"/>
                <w:lang w:val="ru-RU"/>
              </w:rPr>
              <w:t>9</w:t>
            </w:r>
            <w:r w:rsidRPr="00AC38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AC38EB">
              <w:rPr>
                <w:rStyle w:val="bdyear"/>
                <w:color w:val="000000"/>
                <w:sz w:val="28"/>
                <w:szCs w:val="28"/>
                <w:lang w:val="ru-RU"/>
              </w:rPr>
              <w:t>2009</w:t>
            </w:r>
            <w:r w:rsidRPr="00AC38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AC38EB">
              <w:rPr>
                <w:rStyle w:val="pcmonth"/>
                <w:color w:val="000000"/>
                <w:sz w:val="28"/>
                <w:szCs w:val="28"/>
                <w:lang w:val="ru-RU"/>
              </w:rPr>
              <w:t>- июнь</w:t>
            </w:r>
            <w:r w:rsidRPr="00AC38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AC38EB">
              <w:rPr>
                <w:rStyle w:val="pcyear"/>
                <w:color w:val="000000"/>
                <w:sz w:val="28"/>
                <w:szCs w:val="28"/>
                <w:lang w:val="ru-RU"/>
              </w:rPr>
              <w:t>2014</w:t>
            </w:r>
            <w:r w:rsidRPr="00AC38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AC38EB">
              <w:rPr>
                <w:rStyle w:val="pedform"/>
                <w:color w:val="000000"/>
                <w:sz w:val="28"/>
                <w:szCs w:val="28"/>
                <w:lang w:val="ru-RU"/>
              </w:rPr>
              <w:t>, Очно</w:t>
            </w:r>
          </w:p>
        </w:tc>
      </w:tr>
      <w:tr w:rsidR="00EF2804" w:rsidRPr="00AC38EB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lastRenderedPageBreak/>
              <w:t>Факультет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faculty"/>
                <w:color w:val="000000"/>
                <w:sz w:val="28"/>
                <w:szCs w:val="28"/>
              </w:rPr>
              <w:t>Информационные</w:t>
            </w:r>
            <w:proofErr w:type="spellEnd"/>
            <w:r w:rsidRPr="00AC38EB">
              <w:rPr>
                <w:rStyle w:val="pfaculty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faculty"/>
                <w:color w:val="000000"/>
                <w:sz w:val="28"/>
                <w:szCs w:val="28"/>
              </w:rPr>
              <w:t>системы</w:t>
            </w:r>
            <w:proofErr w:type="spellEnd"/>
            <w:r w:rsidRPr="00AC38EB">
              <w:rPr>
                <w:rStyle w:val="pfaculty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AC38EB">
              <w:rPr>
                <w:rStyle w:val="pfaculty"/>
                <w:color w:val="000000"/>
                <w:sz w:val="28"/>
                <w:szCs w:val="28"/>
              </w:rPr>
              <w:t>технологии</w:t>
            </w:r>
            <w:proofErr w:type="spellEnd"/>
          </w:p>
        </w:tc>
      </w:tr>
      <w:tr w:rsidR="00EF2804" w:rsidRPr="0030606F">
        <w:trPr>
          <w:trHeight w:val="525"/>
          <w:tblCellSpacing w:w="15" w:type="dxa"/>
        </w:trPr>
        <w:tc>
          <w:tcPr>
            <w:tcW w:w="3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Специальность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cpec"/>
                <w:color w:val="000000"/>
                <w:sz w:val="28"/>
                <w:szCs w:val="28"/>
                <w:lang w:val="ru-RU"/>
              </w:rPr>
              <w:t>Специальность 230201.65 - "Информационные системы и технологии"</w:t>
            </w:r>
          </w:p>
        </w:tc>
      </w:tr>
    </w:tbl>
    <w:p w:rsidR="00EF2804" w:rsidRPr="00AC38EB" w:rsidRDefault="00043AD6">
      <w:pPr>
        <w:ind w:left="15" w:right="15"/>
        <w:rPr>
          <w:color w:val="808080"/>
          <w:sz w:val="28"/>
          <w:szCs w:val="28"/>
        </w:rPr>
      </w:pPr>
      <w:r>
        <w:rPr>
          <w:sz w:val="28"/>
          <w:szCs w:val="28"/>
        </w:rPr>
        <w:pict>
          <v:rect id="_x0000_i1027" style="width:540pt;height:1.5pt" o:hralign="center" o:hrstd="t" o:hr="t" fillcolor="gray" stroked="f">
            <v:path strokeok="f"/>
          </v:rect>
        </w:pict>
      </w:r>
    </w:p>
    <w:p w:rsidR="00AC38EB" w:rsidRPr="00AC38EB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AC38EB" w:rsidRDefault="009B453E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Дополнительное</w:t>
      </w:r>
      <w:proofErr w:type="spellEnd"/>
      <w:r w:rsidRPr="00AC38EB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образование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377"/>
      </w:tblGrid>
      <w:tr w:rsidR="00EF2804" w:rsidRPr="00AC38EB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Название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курса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AC38EB">
            <w:pPr>
              <w:rPr>
                <w:color w:val="000000"/>
                <w:sz w:val="28"/>
                <w:szCs w:val="28"/>
              </w:rPr>
            </w:pPr>
            <w:r>
              <w:rPr>
                <w:rStyle w:val="pcourse"/>
                <w:color w:val="000000"/>
                <w:sz w:val="28"/>
                <w:szCs w:val="28"/>
                <w:lang w:val="ru-RU"/>
              </w:rPr>
              <w:t>В</w:t>
            </w:r>
            <w:proofErr w:type="spellStart"/>
            <w:r w:rsidR="009B453E" w:rsidRPr="00AC38EB">
              <w:rPr>
                <w:rStyle w:val="pcourse"/>
                <w:color w:val="000000"/>
                <w:sz w:val="28"/>
                <w:szCs w:val="28"/>
              </w:rPr>
              <w:t>еб-программирование</w:t>
            </w:r>
            <w:proofErr w:type="spellEnd"/>
          </w:p>
        </w:tc>
      </w:tr>
      <w:tr w:rsidR="00EF2804" w:rsidRPr="00AC38EB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Учебное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заведение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org"/>
                <w:color w:val="000000"/>
                <w:sz w:val="28"/>
                <w:szCs w:val="28"/>
              </w:rPr>
              <w:t>Институт</w:t>
            </w:r>
            <w:proofErr w:type="spellEnd"/>
            <w:r w:rsidRPr="00AC38EB">
              <w:rPr>
                <w:rStyle w:val="porg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org"/>
                <w:color w:val="000000"/>
                <w:sz w:val="28"/>
                <w:szCs w:val="28"/>
              </w:rPr>
              <w:t>профессионального</w:t>
            </w:r>
            <w:proofErr w:type="spellEnd"/>
            <w:r w:rsidRPr="00AC38EB">
              <w:rPr>
                <w:rStyle w:val="porg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org"/>
                <w:color w:val="000000"/>
                <w:sz w:val="28"/>
                <w:szCs w:val="28"/>
              </w:rPr>
              <w:t>образования</w:t>
            </w:r>
            <w:proofErr w:type="spellEnd"/>
            <w:r w:rsidRPr="00AC38EB">
              <w:rPr>
                <w:rStyle w:val="porg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AC38EB">
              <w:rPr>
                <w:rStyle w:val="porg"/>
                <w:color w:val="000000"/>
                <w:sz w:val="28"/>
                <w:szCs w:val="28"/>
              </w:rPr>
              <w:t>Базис</w:t>
            </w:r>
            <w:proofErr w:type="spellEnd"/>
            <w:r w:rsidRPr="00AC38EB">
              <w:rPr>
                <w:rStyle w:val="porg"/>
                <w:color w:val="000000"/>
                <w:sz w:val="28"/>
                <w:szCs w:val="28"/>
              </w:rPr>
              <w:t>"</w:t>
            </w:r>
          </w:p>
        </w:tc>
      </w:tr>
      <w:tr w:rsidR="00EF2804" w:rsidRPr="00AC38EB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Сертификат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pmonth"/>
                <w:color w:val="000000"/>
                <w:sz w:val="28"/>
                <w:szCs w:val="28"/>
              </w:rPr>
              <w:t>апрель</w:t>
            </w:r>
            <w:proofErr w:type="spellEnd"/>
            <w:r w:rsidRPr="00AC38EB">
              <w:rPr>
                <w:color w:val="000000"/>
                <w:sz w:val="28"/>
                <w:szCs w:val="28"/>
              </w:rPr>
              <w:t xml:space="preserve"> </w:t>
            </w:r>
            <w:r w:rsidRPr="00AC38EB">
              <w:rPr>
                <w:rStyle w:val="ppyear"/>
                <w:color w:val="000000"/>
                <w:sz w:val="28"/>
                <w:szCs w:val="28"/>
              </w:rPr>
              <w:t>2014</w:t>
            </w:r>
          </w:p>
        </w:tc>
      </w:tr>
      <w:tr w:rsidR="00EF2804" w:rsidRPr="0030606F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Профессиональные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навыки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br/>
              <w:t xml:space="preserve">и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умения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skills"/>
                <w:color w:val="000000"/>
                <w:sz w:val="28"/>
                <w:szCs w:val="28"/>
                <w:lang w:val="ru-RU"/>
              </w:rPr>
              <w:t xml:space="preserve">Перевести с русского языка на </w:t>
            </w:r>
            <w:proofErr w:type="gramStart"/>
            <w:r w:rsidRPr="00AC38EB">
              <w:rPr>
                <w:rStyle w:val="pskills"/>
                <w:color w:val="000000"/>
                <w:sz w:val="28"/>
                <w:szCs w:val="28"/>
                <w:lang w:val="ru-RU"/>
              </w:rPr>
              <w:t>азербайджанский</w:t>
            </w:r>
            <w:proofErr w:type="gramEnd"/>
            <w:r w:rsidRPr="00AC38EB">
              <w:rPr>
                <w:rStyle w:val="pskills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EF2804" w:rsidRPr="00AC38EB" w:rsidRDefault="00043AD6">
      <w:pPr>
        <w:ind w:left="15" w:right="15"/>
        <w:rPr>
          <w:color w:val="808080"/>
          <w:sz w:val="28"/>
          <w:szCs w:val="28"/>
        </w:rPr>
      </w:pPr>
      <w:r>
        <w:rPr>
          <w:sz w:val="28"/>
          <w:szCs w:val="28"/>
        </w:rPr>
        <w:pict>
          <v:rect id="_x0000_i1028" style="width:540pt;height:1.5pt" o:hralign="center" o:hrstd="t" o:hr="t" fillcolor="gray" stroked="f">
            <v:path strokeok="f"/>
          </v:rect>
        </w:pict>
      </w:r>
    </w:p>
    <w:p w:rsidR="00AC38EB" w:rsidRPr="00AC38EB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AC38EB" w:rsidRDefault="009B453E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Общая</w:t>
      </w:r>
      <w:proofErr w:type="spellEnd"/>
      <w:r w:rsidRPr="00AC38EB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AC38EB">
        <w:rPr>
          <w:rStyle w:val="pfamily"/>
          <w:color w:val="943634" w:themeColor="accent2" w:themeShade="BF"/>
          <w:sz w:val="28"/>
          <w:szCs w:val="28"/>
        </w:rPr>
        <w:t>информация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7301"/>
      </w:tblGrid>
      <w:tr w:rsidR="00EF2804" w:rsidRPr="00AC38EB" w:rsidTr="009B453E">
        <w:trPr>
          <w:trHeight w:val="71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rlang"/>
                <w:b/>
                <w:color w:val="000000"/>
                <w:sz w:val="28"/>
                <w:szCs w:val="28"/>
              </w:rPr>
              <w:t>Азербайджанский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язык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langdescr"/>
                <w:color w:val="000000"/>
                <w:sz w:val="28"/>
                <w:szCs w:val="28"/>
              </w:rPr>
              <w:t>Разговорный</w:t>
            </w:r>
            <w:proofErr w:type="spellEnd"/>
            <w:r w:rsidRPr="00AC38EB">
              <w:rPr>
                <w:rStyle w:val="langdescr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38EB">
              <w:rPr>
                <w:rStyle w:val="langdescr"/>
                <w:color w:val="000000"/>
                <w:sz w:val="28"/>
                <w:szCs w:val="28"/>
              </w:rPr>
              <w:t>Свободный</w:t>
            </w:r>
            <w:proofErr w:type="spellEnd"/>
            <w:r w:rsidRPr="00AC38EB">
              <w:rPr>
                <w:rStyle w:val="langdescr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38EB">
              <w:rPr>
                <w:rStyle w:val="langdescr"/>
                <w:color w:val="000000"/>
                <w:sz w:val="28"/>
                <w:szCs w:val="28"/>
              </w:rPr>
              <w:t>Технический</w:t>
            </w:r>
            <w:proofErr w:type="spellEnd"/>
          </w:p>
        </w:tc>
      </w:tr>
      <w:tr w:rsidR="00EF2804" w:rsidRPr="0030606F" w:rsidTr="00AC38EB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rlang"/>
                <w:b/>
                <w:color w:val="000000"/>
                <w:sz w:val="28"/>
                <w:szCs w:val="28"/>
              </w:rPr>
              <w:t>Русский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язык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langdescr"/>
                <w:color w:val="000000"/>
                <w:sz w:val="28"/>
                <w:szCs w:val="28"/>
                <w:lang w:val="ru-RU"/>
              </w:rPr>
              <w:t xml:space="preserve">Чтение проф. литературы, </w:t>
            </w:r>
            <w:proofErr w:type="gramStart"/>
            <w:r w:rsidRPr="00AC38EB">
              <w:rPr>
                <w:rStyle w:val="langdescr"/>
                <w:color w:val="000000"/>
                <w:sz w:val="28"/>
                <w:szCs w:val="28"/>
                <w:lang w:val="ru-RU"/>
              </w:rPr>
              <w:t>Разговорный</w:t>
            </w:r>
            <w:proofErr w:type="gramEnd"/>
            <w:r w:rsidRPr="00AC38EB">
              <w:rPr>
                <w:rStyle w:val="langdescr"/>
                <w:color w:val="000000"/>
                <w:sz w:val="28"/>
                <w:szCs w:val="28"/>
                <w:lang w:val="ru-RU"/>
              </w:rPr>
              <w:t>, Свободный, Технический</w:t>
            </w:r>
          </w:p>
        </w:tc>
      </w:tr>
      <w:tr w:rsidR="00EF2804" w:rsidRPr="0030606F" w:rsidTr="009B453E">
        <w:trPr>
          <w:trHeight w:val="654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rlang"/>
                <w:b/>
                <w:color w:val="000000"/>
                <w:sz w:val="28"/>
                <w:szCs w:val="28"/>
              </w:rPr>
              <w:t>Английский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язык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 w:rsidRPr="00AC38EB">
              <w:rPr>
                <w:rStyle w:val="langdescr"/>
                <w:color w:val="000000"/>
                <w:sz w:val="28"/>
                <w:szCs w:val="28"/>
                <w:lang w:val="ru-RU"/>
              </w:rPr>
              <w:t>Базовый</w:t>
            </w:r>
            <w:proofErr w:type="gramEnd"/>
            <w:r w:rsidRPr="00AC38EB">
              <w:rPr>
                <w:rStyle w:val="langdescr"/>
                <w:color w:val="000000"/>
                <w:sz w:val="28"/>
                <w:szCs w:val="28"/>
                <w:lang w:val="ru-RU"/>
              </w:rPr>
              <w:t>, Чтение проф. литературы, Технический</w:t>
            </w:r>
          </w:p>
        </w:tc>
      </w:tr>
      <w:tr w:rsidR="00EF2804" w:rsidRPr="00AC38EB" w:rsidTr="009B453E">
        <w:trPr>
          <w:trHeight w:val="9616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 w:rsidP="00AC38EB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lastRenderedPageBreak/>
              <w:t>Владение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компьютером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 w:rsidP="0030606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Техническое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знание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>: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 xml:space="preserve">Photoshop /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figma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HTML&amp;CSS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Framework bootstrap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Javascript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JQuery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PHP</w:t>
            </w:r>
            <w:bookmarkStart w:id="0" w:name="_GoBack"/>
            <w:bookmarkEnd w:id="0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MYSQL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Framework Yii2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 xml:space="preserve">CMS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Wordpress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PHP STORM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Visual Studio Code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Общее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знание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>: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Верстка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Юзабилити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Адаптивная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вёрстка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кроссбраузерная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верстка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Валидация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CSS G</w:t>
            </w:r>
            <w:r w:rsidR="0030606F">
              <w:rPr>
                <w:rStyle w:val="pcomp"/>
                <w:color w:val="000000"/>
                <w:sz w:val="28"/>
                <w:szCs w:val="28"/>
              </w:rPr>
              <w:t>rid</w:t>
            </w:r>
            <w:r w:rsidR="0030606F">
              <w:rPr>
                <w:rStyle w:val="pcomp"/>
                <w:color w:val="000000"/>
                <w:sz w:val="28"/>
                <w:szCs w:val="28"/>
              </w:rPr>
              <w:br/>
              <w:t>CSS Flex Box</w:t>
            </w:r>
            <w:r w:rsidR="0030606F">
              <w:rPr>
                <w:rStyle w:val="pcomp"/>
                <w:color w:val="000000"/>
                <w:sz w:val="28"/>
                <w:szCs w:val="28"/>
              </w:rPr>
              <w:br/>
              <w:t>Sass /</w:t>
            </w:r>
            <w:proofErr w:type="spellStart"/>
            <w:r w:rsidR="0030606F">
              <w:rPr>
                <w:rStyle w:val="pcomp"/>
                <w:color w:val="000000"/>
                <w:sz w:val="28"/>
                <w:szCs w:val="28"/>
              </w:rPr>
              <w:t>Scss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PHP OOP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MVC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Git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github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  <w:t>Composer</w:t>
            </w:r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Cpanel</w:t>
            </w:r>
            <w:proofErr w:type="spellEnd"/>
            <w:r w:rsidRPr="00AC38EB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Pr="00AC38EB">
              <w:rPr>
                <w:rStyle w:val="pcomp"/>
                <w:color w:val="000000"/>
                <w:sz w:val="28"/>
                <w:szCs w:val="28"/>
              </w:rPr>
              <w:t>DirectAdmin</w:t>
            </w:r>
            <w:proofErr w:type="spellEnd"/>
          </w:p>
        </w:tc>
      </w:tr>
      <w:tr w:rsidR="00EF2804" w:rsidRPr="0030606F" w:rsidTr="00AC38EB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 w:rsidP="00AC38EB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Личные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качества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 w:rsidP="00AC38EB">
            <w:pPr>
              <w:rPr>
                <w:rStyle w:val="pli4nka4"/>
                <w:color w:val="000000"/>
                <w:sz w:val="28"/>
                <w:szCs w:val="28"/>
                <w:lang w:val="ru-RU"/>
              </w:rPr>
            </w:pPr>
            <w:r w:rsidRPr="00AC38EB">
              <w:rPr>
                <w:rStyle w:val="pli4nka4"/>
                <w:color w:val="000000"/>
                <w:sz w:val="28"/>
                <w:szCs w:val="28"/>
                <w:lang w:val="ru-RU"/>
              </w:rPr>
              <w:t>Веб-разработ</w:t>
            </w:r>
            <w:r w:rsidR="00043AD6">
              <w:rPr>
                <w:rStyle w:val="pli4nka4"/>
                <w:color w:val="000000"/>
                <w:sz w:val="28"/>
                <w:szCs w:val="28"/>
                <w:lang w:val="ru-RU"/>
              </w:rPr>
              <w:t>ка</w:t>
            </w:r>
            <w:r w:rsidR="00043AD6">
              <w:rPr>
                <w:rStyle w:val="pli4nka4"/>
                <w:color w:val="000000"/>
                <w:sz w:val="28"/>
                <w:szCs w:val="28"/>
                <w:lang w:val="ru-RU"/>
              </w:rPr>
              <w:br/>
              <w:t>Управление контентом</w:t>
            </w:r>
            <w:r w:rsidR="00043AD6">
              <w:rPr>
                <w:rStyle w:val="pli4nka4"/>
                <w:color w:val="000000"/>
                <w:sz w:val="28"/>
                <w:szCs w:val="28"/>
                <w:lang w:val="ru-RU"/>
              </w:rPr>
              <w:br/>
              <w:t>Перевод</w:t>
            </w:r>
            <w:r w:rsidRPr="00AC38EB">
              <w:rPr>
                <w:rStyle w:val="pli4nka4"/>
                <w:color w:val="000000"/>
                <w:sz w:val="28"/>
                <w:szCs w:val="28"/>
                <w:lang w:val="ru-RU"/>
              </w:rPr>
              <w:t xml:space="preserve"> с русского языка</w:t>
            </w:r>
          </w:p>
          <w:p w:rsidR="00AC38EB" w:rsidRPr="00AC38EB" w:rsidRDefault="00AC38EB" w:rsidP="00AC38EB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EF2804" w:rsidRPr="00AC38EB" w:rsidTr="00AC38EB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Дополнительная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8EB">
              <w:rPr>
                <w:b/>
                <w:color w:val="000000"/>
                <w:sz w:val="28"/>
                <w:szCs w:val="28"/>
              </w:rPr>
              <w:t>информация</w:t>
            </w:r>
            <w:proofErr w:type="spellEnd"/>
            <w:r w:rsidRPr="00AC38EB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AC38EB" w:rsidRDefault="009B453E">
            <w:pPr>
              <w:rPr>
                <w:color w:val="000000"/>
                <w:sz w:val="28"/>
                <w:szCs w:val="28"/>
              </w:rPr>
            </w:pPr>
            <w:r w:rsidRPr="00AC38EB">
              <w:rPr>
                <w:rStyle w:val="pdop"/>
                <w:color w:val="000000"/>
                <w:sz w:val="28"/>
                <w:szCs w:val="28"/>
              </w:rPr>
              <w:t>1. https://xayyam88.github.io/interior/github/app/index.html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2. https://xayyam88.github.io/go-surf/src/app/index.html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3. https://xayyam88.github.io/soundstore/src/app/index.html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4. https://xayyam88.github.io/skokov/src/app/index.html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5. https://xayyam88.github.io/basketball-life/rates.html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6. https://webookaz.com/</w:t>
            </w:r>
            <w:r w:rsidRPr="00AC38EB">
              <w:rPr>
                <w:rStyle w:val="pdop"/>
                <w:color w:val="000000"/>
                <w:sz w:val="28"/>
                <w:szCs w:val="28"/>
              </w:rPr>
              <w:br/>
              <w:t>7. http://safxali.webookaz.com/</w:t>
            </w:r>
          </w:p>
        </w:tc>
      </w:tr>
    </w:tbl>
    <w:p w:rsidR="00EF2804" w:rsidRPr="00BE193E" w:rsidRDefault="00EF2804">
      <w:pPr>
        <w:rPr>
          <w:color w:val="808080"/>
        </w:rPr>
      </w:pPr>
    </w:p>
    <w:sectPr w:rsidR="00EF2804" w:rsidRPr="00BE193E">
      <w:pgSz w:w="12240" w:h="15840"/>
      <w:pgMar w:top="72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04"/>
    <w:rsid w:val="00043AD6"/>
    <w:rsid w:val="0030606F"/>
    <w:rsid w:val="009B453E"/>
    <w:rsid w:val="00AC38EB"/>
    <w:rsid w:val="00BE193E"/>
    <w:rsid w:val="00C5192D"/>
    <w:rsid w:val="00E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Section1">
    <w:name w:val="div_Section1"/>
    <w:basedOn w:val="a"/>
  </w:style>
  <w:style w:type="character" w:customStyle="1" w:styleId="pfamily">
    <w:name w:val="p_family"/>
    <w:basedOn w:val="a0"/>
  </w:style>
  <w:style w:type="character" w:customStyle="1" w:styleId="pname">
    <w:name w:val="p_name"/>
    <w:basedOn w:val="a0"/>
  </w:style>
  <w:style w:type="character" w:customStyle="1" w:styleId="potch">
    <w:name w:val="p_otch"/>
    <w:basedOn w:val="a0"/>
  </w:style>
  <w:style w:type="character" w:customStyle="1" w:styleId="pbday">
    <w:name w:val="p_bday"/>
    <w:basedOn w:val="a0"/>
  </w:style>
  <w:style w:type="character" w:customStyle="1" w:styleId="pbmonth">
    <w:name w:val="p_bmonth"/>
    <w:basedOn w:val="a0"/>
  </w:style>
  <w:style w:type="character" w:customStyle="1" w:styleId="pbyear">
    <w:name w:val="p_byear"/>
    <w:basedOn w:val="a0"/>
  </w:style>
  <w:style w:type="character" w:customStyle="1" w:styleId="psalary">
    <w:name w:val="p_salary"/>
    <w:basedOn w:val="a0"/>
  </w:style>
  <w:style w:type="character" w:customStyle="1" w:styleId="ptel">
    <w:name w:val="p_tel"/>
    <w:basedOn w:val="a0"/>
  </w:style>
  <w:style w:type="character" w:customStyle="1" w:styleId="pemail">
    <w:name w:val="p_email"/>
    <w:basedOn w:val="a0"/>
  </w:style>
  <w:style w:type="character" w:customStyle="1" w:styleId="pcitizenship">
    <w:name w:val="p_citizenship"/>
    <w:basedOn w:val="a0"/>
  </w:style>
  <w:style w:type="character" w:customStyle="1" w:styleId="pcity">
    <w:name w:val="p_city"/>
    <w:basedOn w:val="a0"/>
  </w:style>
  <w:style w:type="character" w:customStyle="1" w:styleId="pmove">
    <w:name w:val="p_move"/>
    <w:basedOn w:val="a0"/>
  </w:style>
  <w:style w:type="character" w:customStyle="1" w:styleId="ptrips">
    <w:name w:val="p_trips"/>
    <w:basedOn w:val="a0"/>
  </w:style>
  <w:style w:type="character" w:customStyle="1" w:styleId="porganiz">
    <w:name w:val="p_organiz"/>
    <w:basedOn w:val="a0"/>
  </w:style>
  <w:style w:type="character" w:customStyle="1" w:styleId="pjobcity">
    <w:name w:val="p_job_city"/>
    <w:basedOn w:val="a0"/>
  </w:style>
  <w:style w:type="character" w:customStyle="1" w:styleId="pwebsite">
    <w:name w:val="p_website"/>
    <w:basedOn w:val="a0"/>
  </w:style>
  <w:style w:type="character" w:customStyle="1" w:styleId="psphere">
    <w:name w:val="p_sphere"/>
    <w:basedOn w:val="a0"/>
  </w:style>
  <w:style w:type="character" w:customStyle="1" w:styleId="pposition">
    <w:name w:val="p_position"/>
    <w:basedOn w:val="a0"/>
  </w:style>
  <w:style w:type="character" w:customStyle="1" w:styleId="ppodchinenie">
    <w:name w:val="p_podchinenie"/>
    <w:basedOn w:val="a0"/>
  </w:style>
  <w:style w:type="character" w:customStyle="1" w:styleId="pjobmonth">
    <w:name w:val="p_job_month"/>
    <w:basedOn w:val="a0"/>
  </w:style>
  <w:style w:type="character" w:customStyle="1" w:styleId="pjobyear">
    <w:name w:val="p_job_year"/>
    <w:basedOn w:val="a0"/>
  </w:style>
  <w:style w:type="character" w:customStyle="1" w:styleId="pob9zannosti">
    <w:name w:val="p_ob9zannosti"/>
    <w:basedOn w:val="a0"/>
  </w:style>
  <w:style w:type="character" w:customStyle="1" w:styleId="pdostizhenia">
    <w:name w:val="p_dostizhenia"/>
    <w:basedOn w:val="a0"/>
  </w:style>
  <w:style w:type="character" w:customStyle="1" w:styleId="preason">
    <w:name w:val="p_reason"/>
    <w:basedOn w:val="a0"/>
  </w:style>
  <w:style w:type="character" w:customStyle="1" w:styleId="pcollege">
    <w:name w:val="p_college"/>
    <w:basedOn w:val="a0"/>
  </w:style>
  <w:style w:type="character" w:customStyle="1" w:styleId="bdmonth">
    <w:name w:val="bd_month"/>
    <w:basedOn w:val="a0"/>
  </w:style>
  <w:style w:type="character" w:customStyle="1" w:styleId="bdyear">
    <w:name w:val="bd_year"/>
    <w:basedOn w:val="a0"/>
  </w:style>
  <w:style w:type="character" w:customStyle="1" w:styleId="pcmonth">
    <w:name w:val="pc_month"/>
    <w:basedOn w:val="a0"/>
  </w:style>
  <w:style w:type="character" w:customStyle="1" w:styleId="pcyear">
    <w:name w:val="pc_year"/>
    <w:basedOn w:val="a0"/>
  </w:style>
  <w:style w:type="character" w:customStyle="1" w:styleId="pedform">
    <w:name w:val="p_ed_form"/>
    <w:basedOn w:val="a0"/>
  </w:style>
  <w:style w:type="character" w:customStyle="1" w:styleId="pfaculty">
    <w:name w:val="p_faculty"/>
    <w:basedOn w:val="a0"/>
  </w:style>
  <w:style w:type="character" w:customStyle="1" w:styleId="pcpec">
    <w:name w:val="p_cpec"/>
    <w:basedOn w:val="a0"/>
  </w:style>
  <w:style w:type="character" w:customStyle="1" w:styleId="pcourse">
    <w:name w:val="p_course"/>
    <w:basedOn w:val="a0"/>
  </w:style>
  <w:style w:type="character" w:customStyle="1" w:styleId="porg">
    <w:name w:val="p_org"/>
    <w:basedOn w:val="a0"/>
  </w:style>
  <w:style w:type="character" w:customStyle="1" w:styleId="ppmonth">
    <w:name w:val="pp_month"/>
    <w:basedOn w:val="a0"/>
  </w:style>
  <w:style w:type="character" w:customStyle="1" w:styleId="ppyear">
    <w:name w:val="pp_year"/>
    <w:basedOn w:val="a0"/>
  </w:style>
  <w:style w:type="character" w:customStyle="1" w:styleId="pskills">
    <w:name w:val="p_skills"/>
    <w:basedOn w:val="a0"/>
  </w:style>
  <w:style w:type="character" w:customStyle="1" w:styleId="rlang">
    <w:name w:val="r_lang"/>
    <w:basedOn w:val="a0"/>
  </w:style>
  <w:style w:type="character" w:customStyle="1" w:styleId="langdescr">
    <w:name w:val="lang_descr"/>
    <w:basedOn w:val="a0"/>
  </w:style>
  <w:style w:type="character" w:customStyle="1" w:styleId="pcomp">
    <w:name w:val="p_comp"/>
    <w:basedOn w:val="a0"/>
  </w:style>
  <w:style w:type="character" w:customStyle="1" w:styleId="pli4nka4">
    <w:name w:val="p_li4nka4"/>
    <w:basedOn w:val="a0"/>
  </w:style>
  <w:style w:type="character" w:customStyle="1" w:styleId="pdop">
    <w:name w:val="p_dop"/>
    <w:basedOn w:val="a0"/>
  </w:style>
  <w:style w:type="paragraph" w:customStyle="1" w:styleId="pMsoFooter">
    <w:name w:val="p_MsoFooter"/>
    <w:basedOn w:val="a"/>
    <w:pPr>
      <w:jc w:val="right"/>
    </w:pPr>
  </w:style>
  <w:style w:type="table" w:customStyle="1" w:styleId="tablehrdftrtbl">
    <w:name w:val="table_hrdftrtbl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AC3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Section1">
    <w:name w:val="div_Section1"/>
    <w:basedOn w:val="a"/>
  </w:style>
  <w:style w:type="character" w:customStyle="1" w:styleId="pfamily">
    <w:name w:val="p_family"/>
    <w:basedOn w:val="a0"/>
  </w:style>
  <w:style w:type="character" w:customStyle="1" w:styleId="pname">
    <w:name w:val="p_name"/>
    <w:basedOn w:val="a0"/>
  </w:style>
  <w:style w:type="character" w:customStyle="1" w:styleId="potch">
    <w:name w:val="p_otch"/>
    <w:basedOn w:val="a0"/>
  </w:style>
  <w:style w:type="character" w:customStyle="1" w:styleId="pbday">
    <w:name w:val="p_bday"/>
    <w:basedOn w:val="a0"/>
  </w:style>
  <w:style w:type="character" w:customStyle="1" w:styleId="pbmonth">
    <w:name w:val="p_bmonth"/>
    <w:basedOn w:val="a0"/>
  </w:style>
  <w:style w:type="character" w:customStyle="1" w:styleId="pbyear">
    <w:name w:val="p_byear"/>
    <w:basedOn w:val="a0"/>
  </w:style>
  <w:style w:type="character" w:customStyle="1" w:styleId="psalary">
    <w:name w:val="p_salary"/>
    <w:basedOn w:val="a0"/>
  </w:style>
  <w:style w:type="character" w:customStyle="1" w:styleId="ptel">
    <w:name w:val="p_tel"/>
    <w:basedOn w:val="a0"/>
  </w:style>
  <w:style w:type="character" w:customStyle="1" w:styleId="pemail">
    <w:name w:val="p_email"/>
    <w:basedOn w:val="a0"/>
  </w:style>
  <w:style w:type="character" w:customStyle="1" w:styleId="pcitizenship">
    <w:name w:val="p_citizenship"/>
    <w:basedOn w:val="a0"/>
  </w:style>
  <w:style w:type="character" w:customStyle="1" w:styleId="pcity">
    <w:name w:val="p_city"/>
    <w:basedOn w:val="a0"/>
  </w:style>
  <w:style w:type="character" w:customStyle="1" w:styleId="pmove">
    <w:name w:val="p_move"/>
    <w:basedOn w:val="a0"/>
  </w:style>
  <w:style w:type="character" w:customStyle="1" w:styleId="ptrips">
    <w:name w:val="p_trips"/>
    <w:basedOn w:val="a0"/>
  </w:style>
  <w:style w:type="character" w:customStyle="1" w:styleId="porganiz">
    <w:name w:val="p_organiz"/>
    <w:basedOn w:val="a0"/>
  </w:style>
  <w:style w:type="character" w:customStyle="1" w:styleId="pjobcity">
    <w:name w:val="p_job_city"/>
    <w:basedOn w:val="a0"/>
  </w:style>
  <w:style w:type="character" w:customStyle="1" w:styleId="pwebsite">
    <w:name w:val="p_website"/>
    <w:basedOn w:val="a0"/>
  </w:style>
  <w:style w:type="character" w:customStyle="1" w:styleId="psphere">
    <w:name w:val="p_sphere"/>
    <w:basedOn w:val="a0"/>
  </w:style>
  <w:style w:type="character" w:customStyle="1" w:styleId="pposition">
    <w:name w:val="p_position"/>
    <w:basedOn w:val="a0"/>
  </w:style>
  <w:style w:type="character" w:customStyle="1" w:styleId="ppodchinenie">
    <w:name w:val="p_podchinenie"/>
    <w:basedOn w:val="a0"/>
  </w:style>
  <w:style w:type="character" w:customStyle="1" w:styleId="pjobmonth">
    <w:name w:val="p_job_month"/>
    <w:basedOn w:val="a0"/>
  </w:style>
  <w:style w:type="character" w:customStyle="1" w:styleId="pjobyear">
    <w:name w:val="p_job_year"/>
    <w:basedOn w:val="a0"/>
  </w:style>
  <w:style w:type="character" w:customStyle="1" w:styleId="pob9zannosti">
    <w:name w:val="p_ob9zannosti"/>
    <w:basedOn w:val="a0"/>
  </w:style>
  <w:style w:type="character" w:customStyle="1" w:styleId="pdostizhenia">
    <w:name w:val="p_dostizhenia"/>
    <w:basedOn w:val="a0"/>
  </w:style>
  <w:style w:type="character" w:customStyle="1" w:styleId="preason">
    <w:name w:val="p_reason"/>
    <w:basedOn w:val="a0"/>
  </w:style>
  <w:style w:type="character" w:customStyle="1" w:styleId="pcollege">
    <w:name w:val="p_college"/>
    <w:basedOn w:val="a0"/>
  </w:style>
  <w:style w:type="character" w:customStyle="1" w:styleId="bdmonth">
    <w:name w:val="bd_month"/>
    <w:basedOn w:val="a0"/>
  </w:style>
  <w:style w:type="character" w:customStyle="1" w:styleId="bdyear">
    <w:name w:val="bd_year"/>
    <w:basedOn w:val="a0"/>
  </w:style>
  <w:style w:type="character" w:customStyle="1" w:styleId="pcmonth">
    <w:name w:val="pc_month"/>
    <w:basedOn w:val="a0"/>
  </w:style>
  <w:style w:type="character" w:customStyle="1" w:styleId="pcyear">
    <w:name w:val="pc_year"/>
    <w:basedOn w:val="a0"/>
  </w:style>
  <w:style w:type="character" w:customStyle="1" w:styleId="pedform">
    <w:name w:val="p_ed_form"/>
    <w:basedOn w:val="a0"/>
  </w:style>
  <w:style w:type="character" w:customStyle="1" w:styleId="pfaculty">
    <w:name w:val="p_faculty"/>
    <w:basedOn w:val="a0"/>
  </w:style>
  <w:style w:type="character" w:customStyle="1" w:styleId="pcpec">
    <w:name w:val="p_cpec"/>
    <w:basedOn w:val="a0"/>
  </w:style>
  <w:style w:type="character" w:customStyle="1" w:styleId="pcourse">
    <w:name w:val="p_course"/>
    <w:basedOn w:val="a0"/>
  </w:style>
  <w:style w:type="character" w:customStyle="1" w:styleId="porg">
    <w:name w:val="p_org"/>
    <w:basedOn w:val="a0"/>
  </w:style>
  <w:style w:type="character" w:customStyle="1" w:styleId="ppmonth">
    <w:name w:val="pp_month"/>
    <w:basedOn w:val="a0"/>
  </w:style>
  <w:style w:type="character" w:customStyle="1" w:styleId="ppyear">
    <w:name w:val="pp_year"/>
    <w:basedOn w:val="a0"/>
  </w:style>
  <w:style w:type="character" w:customStyle="1" w:styleId="pskills">
    <w:name w:val="p_skills"/>
    <w:basedOn w:val="a0"/>
  </w:style>
  <w:style w:type="character" w:customStyle="1" w:styleId="rlang">
    <w:name w:val="r_lang"/>
    <w:basedOn w:val="a0"/>
  </w:style>
  <w:style w:type="character" w:customStyle="1" w:styleId="langdescr">
    <w:name w:val="lang_descr"/>
    <w:basedOn w:val="a0"/>
  </w:style>
  <w:style w:type="character" w:customStyle="1" w:styleId="pcomp">
    <w:name w:val="p_comp"/>
    <w:basedOn w:val="a0"/>
  </w:style>
  <w:style w:type="character" w:customStyle="1" w:styleId="pli4nka4">
    <w:name w:val="p_li4nka4"/>
    <w:basedOn w:val="a0"/>
  </w:style>
  <w:style w:type="character" w:customStyle="1" w:styleId="pdop">
    <w:name w:val="p_dop"/>
    <w:basedOn w:val="a0"/>
  </w:style>
  <w:style w:type="paragraph" w:customStyle="1" w:styleId="pMsoFooter">
    <w:name w:val="p_MsoFooter"/>
    <w:basedOn w:val="a"/>
    <w:pPr>
      <w:jc w:val="right"/>
    </w:pPr>
  </w:style>
  <w:style w:type="table" w:customStyle="1" w:styleId="tablehrdftrtbl">
    <w:name w:val="table_hrdftrtbl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AC3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ooka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хаям Мустафаев</dc:creator>
  <cp:lastModifiedBy>хаям Мустафаев</cp:lastModifiedBy>
  <cp:revision>6</cp:revision>
  <dcterms:created xsi:type="dcterms:W3CDTF">2020-02-18T19:26:00Z</dcterms:created>
  <dcterms:modified xsi:type="dcterms:W3CDTF">2020-02-18T20:25:00Z</dcterms:modified>
</cp:coreProperties>
</file>